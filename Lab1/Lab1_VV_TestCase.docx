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37307" w14:textId="77777777" w:rsidR="00C01E71" w:rsidRDefault="00000000">
      <w:pPr>
        <w:pStyle w:val="Title"/>
        <w:rPr>
          <w:sz w:val="48"/>
          <w:szCs w:val="48"/>
          <w:lang w:val="vi-VN"/>
        </w:rPr>
      </w:pPr>
      <w:r w:rsidRPr="00E125BC">
        <w:rPr>
          <w:sz w:val="48"/>
          <w:szCs w:val="48"/>
        </w:rPr>
        <w:t>Lab1 - Verification &amp; Validation - Test Cases</w:t>
      </w:r>
    </w:p>
    <w:p w14:paraId="15414E79" w14:textId="02F49AD7" w:rsidR="00E125BC" w:rsidRPr="00E125BC" w:rsidRDefault="00E125BC" w:rsidP="00E125BC">
      <w:pPr>
        <w:rPr>
          <w:lang w:val="vi-VN"/>
        </w:rPr>
      </w:pPr>
      <w:r>
        <w:rPr>
          <w:lang w:val="vi-VN"/>
        </w:rPr>
        <w:t>Nguyễn Việt Đức – 3122411044 – DCT122C5</w:t>
      </w:r>
    </w:p>
    <w:p w14:paraId="2C20BD6B" w14:textId="658934BF" w:rsidR="00C01E71" w:rsidRPr="00E125BC" w:rsidRDefault="00000000">
      <w:pPr>
        <w:pStyle w:val="Heading1"/>
        <w:rPr>
          <w:color w:val="548DD4" w:themeColor="text2" w:themeTint="99"/>
        </w:rPr>
      </w:pPr>
      <w:r>
        <w:t>I</w:t>
      </w:r>
      <w:r w:rsidRPr="00E125BC">
        <w:rPr>
          <w:color w:val="548DD4" w:themeColor="text2" w:themeTint="99"/>
        </w:rPr>
        <w:t>. Verification and Validation</w:t>
      </w:r>
    </w:p>
    <w:p w14:paraId="58756E64" w14:textId="2C18D024" w:rsidR="001D1B73" w:rsidRPr="001D1B73" w:rsidRDefault="00000000" w:rsidP="001D1B73">
      <w:pPr>
        <w:rPr>
          <w:lang w:val="vi-VN"/>
        </w:rPr>
      </w:pPr>
      <w:r>
        <w:t>Problem: Solve the quadratic equation ax² + bx + c = 0.</w:t>
      </w:r>
      <w:r>
        <w:br/>
      </w:r>
      <w:r w:rsidR="001D1B73" w:rsidRPr="001D1B73">
        <w:rPr>
          <w:b/>
          <w:bCs/>
        </w:rPr>
        <w:t>What are the problems of those two systems? Write down your answer here.</w:t>
      </w:r>
    </w:p>
    <w:p w14:paraId="0909A99F" w14:textId="14CB5B2C" w:rsidR="001D1B73" w:rsidRPr="001D1B73" w:rsidRDefault="001D1B73" w:rsidP="001D1B73">
      <w:pPr>
        <w:pStyle w:val="ListParagraph"/>
        <w:numPr>
          <w:ilvl w:val="0"/>
          <w:numId w:val="11"/>
        </w:numPr>
      </w:pPr>
      <w:r w:rsidRPr="001D1B73">
        <w:rPr>
          <w:b/>
          <w:bCs/>
        </w:rPr>
        <w:t>System 1:</w:t>
      </w:r>
      <w:r w:rsidRPr="001D1B73">
        <w:t xml:space="preserve"> The formula for</w:t>
      </w:r>
      <w:r w:rsidRPr="001D1B73">
        <w:rPr>
          <w:lang w:val="vi-VN"/>
        </w:rPr>
        <w:t xml:space="preserve"> </w:t>
      </w:r>
      <w:r>
        <w:t xml:space="preserve">x2 = -b - sqrt(DELTA/2a) </w:t>
      </w:r>
      <w:r w:rsidRPr="001D1B73">
        <w:t xml:space="preserve"> is incorrect. The correct quadratic formula should be x = [-b ± sqrt(DELTA)] / (2a), so x2 should be (-b - sqrt(DELTA)) / (2a). This error will produce incorrect results for x2. Additionally, DELTA is used without being explicitly calculated or validated, which could lead to errors if DELTA is negative (complex roots) or zero (repeated root), though extreme cases are excluded per spec.</w:t>
      </w:r>
    </w:p>
    <w:p w14:paraId="7DA93613" w14:textId="418FB2FD" w:rsidR="00C01E71" w:rsidRPr="001D1B73" w:rsidRDefault="001D1B73" w:rsidP="001D1B73">
      <w:pPr>
        <w:numPr>
          <w:ilvl w:val="0"/>
          <w:numId w:val="11"/>
        </w:numPr>
      </w:pPr>
      <w:r w:rsidRPr="001D1B73">
        <w:rPr>
          <w:b/>
          <w:bCs/>
        </w:rPr>
        <w:t>System 2:</w:t>
      </w:r>
      <w:r w:rsidRPr="001D1B73">
        <w:t xml:space="preserve"> The system correctly calculates DELTA first and uses the proper quadratic formula for both x1 and x2. The step-by-step approach allows for DELTA verification, enhancing validation. However, it still lacks handling for DELTA &lt; 0 (no real roots) or DELTA = 0 (one root), which could cause issues if such inputs are encountered, despite the spec ignoring extreme cases.</w:t>
      </w:r>
    </w:p>
    <w:p w14:paraId="5F8C7AC6" w14:textId="77777777" w:rsidR="00C01E71" w:rsidRDefault="00000000">
      <w:pPr>
        <w:pStyle w:val="Heading1"/>
      </w:pPr>
      <w:r>
        <w:t>II. Test Cases</w:t>
      </w:r>
    </w:p>
    <w:p w14:paraId="630B78F5" w14:textId="121F8976" w:rsidR="001D1B73" w:rsidRPr="00E125BC" w:rsidRDefault="00000000" w:rsidP="001D1B73">
      <w:pPr>
        <w:pStyle w:val="ListParagraph"/>
        <w:numPr>
          <w:ilvl w:val="0"/>
          <w:numId w:val="12"/>
        </w:numPr>
        <w:rPr>
          <w:b/>
          <w:bCs/>
          <w:lang w:val="vi-VN"/>
        </w:rPr>
      </w:pPr>
      <w:r w:rsidRPr="00E125BC">
        <w:rPr>
          <w:b/>
          <w:bCs/>
        </w:rPr>
        <w:t>Function f1(int x):</w:t>
      </w:r>
    </w:p>
    <w:p w14:paraId="79882CCE" w14:textId="77777777" w:rsidR="001D1B73" w:rsidRPr="001D1B73" w:rsidRDefault="001D1B73" w:rsidP="001D1B73">
      <w:pPr>
        <w:ind w:firstLine="284"/>
      </w:pPr>
      <w:r w:rsidRPr="001D1B73">
        <w:t xml:space="preserve">We need 2 test cases to cover both branches (x &gt; 10 and x ≤ 10). </w:t>
      </w:r>
    </w:p>
    <w:p w14:paraId="782BE454" w14:textId="77777777" w:rsidR="001D1B73" w:rsidRPr="001D1B73" w:rsidRDefault="001D1B73" w:rsidP="001D1B73">
      <w:pPr>
        <w:numPr>
          <w:ilvl w:val="0"/>
          <w:numId w:val="13"/>
        </w:numPr>
      </w:pPr>
      <w:r w:rsidRPr="001D1B73">
        <w:t>Test case 1: x = 11, expected output = 22</w:t>
      </w:r>
    </w:p>
    <w:p w14:paraId="46E35058" w14:textId="77777777" w:rsidR="001D1B73" w:rsidRPr="001D1B73" w:rsidRDefault="001D1B73" w:rsidP="001D1B73">
      <w:pPr>
        <w:numPr>
          <w:ilvl w:val="0"/>
          <w:numId w:val="13"/>
        </w:numPr>
      </w:pPr>
      <w:r w:rsidRPr="001D1B73">
        <w:t>Test case 2: x = 5, expected output = -5</w:t>
      </w:r>
    </w:p>
    <w:p w14:paraId="24CADB6C" w14:textId="1A822920" w:rsidR="00C01E71" w:rsidRPr="00E125BC" w:rsidRDefault="001D1B73">
      <w:pPr>
        <w:rPr>
          <w:b/>
          <w:bCs/>
        </w:rPr>
      </w:pPr>
      <w:r>
        <w:rPr>
          <w:lang w:val="vi-VN"/>
        </w:rPr>
        <w:t xml:space="preserve"> </w:t>
      </w:r>
      <w:r w:rsidR="00000000" w:rsidRPr="00E125BC">
        <w:rPr>
          <w:b/>
          <w:bCs/>
        </w:rPr>
        <w:t>b) Function f1 implemented incorrectly:</w:t>
      </w:r>
    </w:p>
    <w:p w14:paraId="381496AA" w14:textId="322E971E" w:rsidR="001D1B73" w:rsidRPr="001D1B73" w:rsidRDefault="001D1B73" w:rsidP="001D1B73">
      <w:r w:rsidRPr="001D1B73">
        <w:t xml:space="preserve"> Using the test cases from (a): </w:t>
      </w:r>
    </w:p>
    <w:p w14:paraId="08E4C8C2" w14:textId="77777777" w:rsidR="001D1B73" w:rsidRPr="001D1B73" w:rsidRDefault="001D1B73" w:rsidP="001D1B73">
      <w:pPr>
        <w:numPr>
          <w:ilvl w:val="0"/>
          <w:numId w:val="14"/>
        </w:numPr>
      </w:pPr>
      <w:r w:rsidRPr="001D1B73">
        <w:t>x = 11: Returns 22 (matches original, no error detected)</w:t>
      </w:r>
    </w:p>
    <w:p w14:paraId="4BF67B84" w14:textId="77777777" w:rsidR="001D1B73" w:rsidRPr="001D1B73" w:rsidRDefault="001D1B73" w:rsidP="001D1B73">
      <w:pPr>
        <w:numPr>
          <w:ilvl w:val="0"/>
          <w:numId w:val="14"/>
        </w:numPr>
      </w:pPr>
      <w:r w:rsidRPr="001D1B73">
        <w:t>x = 5: Returns -5 (matches original, no error detected)</w:t>
      </w:r>
    </w:p>
    <w:p w14:paraId="49ED43E7" w14:textId="40682474" w:rsidR="001D1B73" w:rsidRPr="001D1B73" w:rsidRDefault="001D1B73" w:rsidP="001D1B73">
      <w:r w:rsidRPr="001D1B73">
        <w:t xml:space="preserve">  These test cases cannot detect the error because they don’t cover x ≤ 0, where the behavior differs. For example, with x = -5: the original returns 5, but the implemented version returns -10 (error). </w:t>
      </w:r>
    </w:p>
    <w:p w14:paraId="2E52E3AA" w14:textId="40BE5393" w:rsidR="001D1B73" w:rsidRPr="001D1B73" w:rsidRDefault="001D1B73" w:rsidP="001D1B73">
      <w:r w:rsidRPr="001D1B73">
        <w:t xml:space="preserve"> </w:t>
      </w:r>
      <w:r w:rsidRPr="001D1B73">
        <w:rPr>
          <w:b/>
          <w:bCs/>
        </w:rPr>
        <w:t>In this case, how many test-cases we need to test this function? What are they?</w:t>
      </w:r>
      <w:r w:rsidRPr="001D1B73">
        <w:t xml:space="preserve"> </w:t>
      </w:r>
    </w:p>
    <w:p w14:paraId="3CF4B611" w14:textId="77777777" w:rsidR="001D1B73" w:rsidRPr="001D1B73" w:rsidRDefault="001D1B73" w:rsidP="001D1B73">
      <w:pPr>
        <w:numPr>
          <w:ilvl w:val="0"/>
          <w:numId w:val="15"/>
        </w:numPr>
      </w:pPr>
      <w:r w:rsidRPr="001D1B73">
        <w:lastRenderedPageBreak/>
        <w:t xml:space="preserve">We need 3 test cases to cover all branches (x &gt; 10, 0 &lt; x ≤ 10, x ≤ 0). </w:t>
      </w:r>
    </w:p>
    <w:p w14:paraId="12F984B1" w14:textId="77777777" w:rsidR="001D1B73" w:rsidRPr="001D1B73" w:rsidRDefault="001D1B73" w:rsidP="001D1B73">
      <w:pPr>
        <w:numPr>
          <w:ilvl w:val="1"/>
          <w:numId w:val="15"/>
        </w:numPr>
      </w:pPr>
      <w:r w:rsidRPr="001D1B73">
        <w:t>Test case 1: x = 11 (&gt; 10), expected = 22</w:t>
      </w:r>
    </w:p>
    <w:p w14:paraId="09643DF7" w14:textId="77777777" w:rsidR="001D1B73" w:rsidRPr="001D1B73" w:rsidRDefault="001D1B73" w:rsidP="001D1B73">
      <w:pPr>
        <w:numPr>
          <w:ilvl w:val="1"/>
          <w:numId w:val="15"/>
        </w:numPr>
      </w:pPr>
      <w:r w:rsidRPr="001D1B73">
        <w:t>Test case 2: x = 5 (0 &lt; x ≤ 10), expected = -5</w:t>
      </w:r>
    </w:p>
    <w:p w14:paraId="65A9E107" w14:textId="77777777" w:rsidR="001D1B73" w:rsidRPr="001D1B73" w:rsidRDefault="001D1B73" w:rsidP="001D1B73">
      <w:pPr>
        <w:numPr>
          <w:ilvl w:val="1"/>
          <w:numId w:val="15"/>
        </w:numPr>
      </w:pPr>
      <w:r w:rsidRPr="001D1B73">
        <w:t>Test case 3: x = -5 (x ≤ 0), expected = -10</w:t>
      </w:r>
    </w:p>
    <w:p w14:paraId="1F7C6CEF" w14:textId="77777777" w:rsidR="00C01E71" w:rsidRPr="00E125BC" w:rsidRDefault="00000000">
      <w:pPr>
        <w:rPr>
          <w:b/>
          <w:bCs/>
          <w:lang w:val="vi-VN"/>
        </w:rPr>
      </w:pPr>
      <w:r w:rsidRPr="00E125BC">
        <w:rPr>
          <w:b/>
          <w:bCs/>
        </w:rPr>
        <w:t>c) Function f2(int x):</w:t>
      </w:r>
    </w:p>
    <w:p w14:paraId="1E9A662C" w14:textId="77777777" w:rsidR="001D1B73" w:rsidRPr="001D1B73" w:rsidRDefault="001D1B73" w:rsidP="001D1B73">
      <w:r w:rsidRPr="001D1B73">
        <w:t xml:space="preserve">The condition "else if (x &lt; 2)" is unreachable because if x ≥ 10, x cannot be &lt; 2. The function effectively returns 2 * x for all x. We need 2 test cases for the reachable branches. </w:t>
      </w:r>
    </w:p>
    <w:p w14:paraId="244E562A" w14:textId="77777777" w:rsidR="001D1B73" w:rsidRPr="001D1B73" w:rsidRDefault="001D1B73" w:rsidP="001D1B73">
      <w:pPr>
        <w:numPr>
          <w:ilvl w:val="0"/>
          <w:numId w:val="16"/>
        </w:numPr>
      </w:pPr>
      <w:r w:rsidRPr="001D1B73">
        <w:t>Test case 1: x = 5 (&lt; 10), expected = 10</w:t>
      </w:r>
    </w:p>
    <w:p w14:paraId="2646EC8B" w14:textId="678728BD" w:rsidR="001D1B73" w:rsidRPr="00E125BC" w:rsidRDefault="001D1B73" w:rsidP="00E125BC">
      <w:pPr>
        <w:numPr>
          <w:ilvl w:val="0"/>
          <w:numId w:val="16"/>
        </w:numPr>
      </w:pPr>
      <w:r w:rsidRPr="001D1B73">
        <w:t>Test case 2: x = 15 (≥ 10), expected = 30</w:t>
      </w:r>
    </w:p>
    <w:p w14:paraId="7DEB90EB" w14:textId="77777777" w:rsidR="00C01E71" w:rsidRPr="00E125BC" w:rsidRDefault="00000000">
      <w:pPr>
        <w:rPr>
          <w:b/>
          <w:bCs/>
        </w:rPr>
      </w:pPr>
      <w:r w:rsidRPr="00E125BC">
        <w:rPr>
          <w:b/>
          <w:bCs/>
        </w:rPr>
        <w:t>d) Function f3(int x):</w:t>
      </w:r>
    </w:p>
    <w:p w14:paraId="66E468C9" w14:textId="77777777" w:rsidR="00E125BC" w:rsidRPr="00E125BC" w:rsidRDefault="00000000" w:rsidP="00E125BC">
      <w:r>
        <w:t xml:space="preserve">   </w:t>
      </w:r>
      <w:r w:rsidR="00E125BC" w:rsidRPr="00E125BC">
        <w:t xml:space="preserve">Both branches return 2 * x, but to cover the condition, we need 2 test cases where the condition is true or false, ensuring the domain (x² * cos(x) &gt; 0 for log). </w:t>
      </w:r>
    </w:p>
    <w:p w14:paraId="6394D264" w14:textId="77777777" w:rsidR="00E125BC" w:rsidRPr="00E125BC" w:rsidRDefault="00E125BC" w:rsidP="00E125BC">
      <w:pPr>
        <w:numPr>
          <w:ilvl w:val="0"/>
          <w:numId w:val="17"/>
        </w:numPr>
      </w:pPr>
      <w:r w:rsidRPr="00E125BC">
        <w:t>Test case 1: x = 1 (log(1 * cos(1)) ≈ -0.615 &lt; 3, true), expected = 2</w:t>
      </w:r>
    </w:p>
    <w:p w14:paraId="5F582B54" w14:textId="77777777" w:rsidR="00E125BC" w:rsidRPr="00E125BC" w:rsidRDefault="00E125BC" w:rsidP="00E125BC">
      <w:pPr>
        <w:numPr>
          <w:ilvl w:val="0"/>
          <w:numId w:val="17"/>
        </w:numPr>
      </w:pPr>
      <w:r w:rsidRPr="00E125BC">
        <w:t>Test case 2: x = -1 (log(1 * cos(-1)) ≈ -0.615 &gt; -3? Adjust: x = 0.1, log(0.01 * cos(0.1)) ≈ -4.61 &lt; 0.3, true; need false case, but both return 2*x, so coverage is minimal).</w:t>
      </w:r>
    </w:p>
    <w:p w14:paraId="54833006" w14:textId="77777777" w:rsidR="00E125BC" w:rsidRPr="00E125BC" w:rsidRDefault="00E125BC" w:rsidP="00E125BC">
      <w:pPr>
        <w:numPr>
          <w:ilvl w:val="0"/>
          <w:numId w:val="17"/>
        </w:numPr>
      </w:pPr>
      <w:r w:rsidRPr="00E125BC">
        <w:t xml:space="preserve">Practically, 1 test case suffices since outputs are identical, but for condition coverage: </w:t>
      </w:r>
    </w:p>
    <w:p w14:paraId="47D62F58" w14:textId="77777777" w:rsidR="00E125BC" w:rsidRPr="00E125BC" w:rsidRDefault="00E125BC" w:rsidP="00E125BC">
      <w:pPr>
        <w:numPr>
          <w:ilvl w:val="1"/>
          <w:numId w:val="17"/>
        </w:numPr>
      </w:pPr>
      <w:r w:rsidRPr="00E125BC">
        <w:t>Test case 1: x = 1, expected = 2</w:t>
      </w:r>
    </w:p>
    <w:p w14:paraId="5882A1D7" w14:textId="4097FD5D" w:rsidR="00C01E71" w:rsidRPr="00E125BC" w:rsidRDefault="00E125BC" w:rsidP="00E125BC">
      <w:pPr>
        <w:numPr>
          <w:ilvl w:val="1"/>
          <w:numId w:val="17"/>
        </w:numPr>
      </w:pPr>
      <w:r w:rsidRPr="00E125BC">
        <w:t>Test case 2: x = -1, expected = -2 (check condition variability)</w:t>
      </w:r>
    </w:p>
    <w:p w14:paraId="68C4A0A5" w14:textId="77777777" w:rsidR="00E125BC" w:rsidRDefault="00000000" w:rsidP="00E125BC">
      <w:pPr>
        <w:rPr>
          <w:b/>
          <w:bCs/>
          <w:lang w:val="vi-VN"/>
        </w:rPr>
      </w:pPr>
      <w:r w:rsidRPr="00E125BC">
        <w:rPr>
          <w:b/>
          <w:bCs/>
        </w:rPr>
        <w:t>e) Function findMax(num1,num2,num3):</w:t>
      </w:r>
    </w:p>
    <w:p w14:paraId="63E1196B" w14:textId="77777777" w:rsidR="00E125BC" w:rsidRPr="00E125BC" w:rsidRDefault="00E125BC" w:rsidP="00E125BC">
      <w:r w:rsidRPr="00E125BC">
        <w:t>To fully test the function findMax(int num1, int num2, int num3), we need 6 test-cases. These include:</w:t>
      </w:r>
    </w:p>
    <w:p w14:paraId="4D9909C4" w14:textId="77777777" w:rsidR="00E125BC" w:rsidRPr="00E125BC" w:rsidRDefault="00E125BC" w:rsidP="00E125BC">
      <w:pPr>
        <w:numPr>
          <w:ilvl w:val="0"/>
          <w:numId w:val="19"/>
        </w:numPr>
      </w:pPr>
      <w:r w:rsidRPr="00E125BC">
        <w:t>Unique maximum – num1 is the largest</w:t>
      </w:r>
    </w:p>
    <w:p w14:paraId="031893A0" w14:textId="77777777" w:rsidR="00E125BC" w:rsidRPr="00E125BC" w:rsidRDefault="00E125BC" w:rsidP="00E125BC">
      <w:pPr>
        <w:numPr>
          <w:ilvl w:val="1"/>
          <w:numId w:val="19"/>
        </w:numPr>
      </w:pPr>
      <w:r w:rsidRPr="00E125BC">
        <w:t>Input: (5, 3, 4)</w:t>
      </w:r>
    </w:p>
    <w:p w14:paraId="60E4186C" w14:textId="77777777" w:rsidR="00E125BC" w:rsidRPr="00E125BC" w:rsidRDefault="00E125BC" w:rsidP="00E125BC">
      <w:pPr>
        <w:numPr>
          <w:ilvl w:val="1"/>
          <w:numId w:val="19"/>
        </w:numPr>
      </w:pPr>
      <w:r w:rsidRPr="00E125BC">
        <w:t>Expected output: 5</w:t>
      </w:r>
    </w:p>
    <w:p w14:paraId="2989C307" w14:textId="77777777" w:rsidR="00E125BC" w:rsidRPr="00E125BC" w:rsidRDefault="00E125BC" w:rsidP="00E125BC">
      <w:pPr>
        <w:numPr>
          <w:ilvl w:val="1"/>
          <w:numId w:val="19"/>
        </w:numPr>
      </w:pPr>
      <w:r w:rsidRPr="00E125BC">
        <w:t>Result: Correct.</w:t>
      </w:r>
    </w:p>
    <w:p w14:paraId="250B9B37" w14:textId="77777777" w:rsidR="00E125BC" w:rsidRPr="00E125BC" w:rsidRDefault="00E125BC" w:rsidP="00E125BC">
      <w:pPr>
        <w:numPr>
          <w:ilvl w:val="0"/>
          <w:numId w:val="19"/>
        </w:numPr>
      </w:pPr>
      <w:r w:rsidRPr="00E125BC">
        <w:t>Unique maximum – num2 is the largest</w:t>
      </w:r>
    </w:p>
    <w:p w14:paraId="494E653F" w14:textId="77777777" w:rsidR="00E125BC" w:rsidRPr="00E125BC" w:rsidRDefault="00E125BC" w:rsidP="00E125BC">
      <w:pPr>
        <w:numPr>
          <w:ilvl w:val="1"/>
          <w:numId w:val="19"/>
        </w:numPr>
      </w:pPr>
      <w:r w:rsidRPr="00E125BC">
        <w:t>Input: (3, 5, 4)</w:t>
      </w:r>
    </w:p>
    <w:p w14:paraId="5F8EFAAD" w14:textId="77777777" w:rsidR="00E125BC" w:rsidRPr="00E125BC" w:rsidRDefault="00E125BC" w:rsidP="00E125BC">
      <w:pPr>
        <w:numPr>
          <w:ilvl w:val="1"/>
          <w:numId w:val="19"/>
        </w:numPr>
      </w:pPr>
      <w:r w:rsidRPr="00E125BC">
        <w:lastRenderedPageBreak/>
        <w:t>Expected output: 5</w:t>
      </w:r>
    </w:p>
    <w:p w14:paraId="0B33A20E" w14:textId="77777777" w:rsidR="00E125BC" w:rsidRPr="00E125BC" w:rsidRDefault="00E125BC" w:rsidP="00E125BC">
      <w:pPr>
        <w:numPr>
          <w:ilvl w:val="1"/>
          <w:numId w:val="19"/>
        </w:numPr>
      </w:pPr>
      <w:r w:rsidRPr="00E125BC">
        <w:t>Result: Correct.</w:t>
      </w:r>
    </w:p>
    <w:p w14:paraId="56DCB971" w14:textId="77777777" w:rsidR="00E125BC" w:rsidRPr="00E125BC" w:rsidRDefault="00E125BC" w:rsidP="00E125BC">
      <w:pPr>
        <w:numPr>
          <w:ilvl w:val="0"/>
          <w:numId w:val="19"/>
        </w:numPr>
      </w:pPr>
      <w:r w:rsidRPr="00E125BC">
        <w:t>Unique maximum – num3 is the largest</w:t>
      </w:r>
    </w:p>
    <w:p w14:paraId="6CC31364" w14:textId="77777777" w:rsidR="00E125BC" w:rsidRPr="00E125BC" w:rsidRDefault="00E125BC" w:rsidP="00E125BC">
      <w:pPr>
        <w:numPr>
          <w:ilvl w:val="1"/>
          <w:numId w:val="19"/>
        </w:numPr>
      </w:pPr>
      <w:r w:rsidRPr="00E125BC">
        <w:t>Input: (3, 4, 5)</w:t>
      </w:r>
    </w:p>
    <w:p w14:paraId="12CBE063" w14:textId="77777777" w:rsidR="00E125BC" w:rsidRPr="00E125BC" w:rsidRDefault="00E125BC" w:rsidP="00E125BC">
      <w:pPr>
        <w:numPr>
          <w:ilvl w:val="1"/>
          <w:numId w:val="19"/>
        </w:numPr>
      </w:pPr>
      <w:r w:rsidRPr="00E125BC">
        <w:t>Expected output: 5</w:t>
      </w:r>
    </w:p>
    <w:p w14:paraId="326BEF96" w14:textId="77777777" w:rsidR="00E125BC" w:rsidRPr="00E125BC" w:rsidRDefault="00E125BC" w:rsidP="00E125BC">
      <w:pPr>
        <w:numPr>
          <w:ilvl w:val="1"/>
          <w:numId w:val="19"/>
        </w:numPr>
      </w:pPr>
      <w:r w:rsidRPr="00E125BC">
        <w:t>Result: Correct.</w:t>
      </w:r>
    </w:p>
    <w:p w14:paraId="71D31B1D" w14:textId="77777777" w:rsidR="00E125BC" w:rsidRPr="00E125BC" w:rsidRDefault="00E125BC" w:rsidP="00E125BC">
      <w:pPr>
        <w:numPr>
          <w:ilvl w:val="0"/>
          <w:numId w:val="19"/>
        </w:numPr>
      </w:pPr>
      <w:r w:rsidRPr="00E125BC">
        <w:t>Tie case – num1 and num2 are equal and largest</w:t>
      </w:r>
    </w:p>
    <w:p w14:paraId="4AC42EA1" w14:textId="77777777" w:rsidR="00E125BC" w:rsidRPr="00E125BC" w:rsidRDefault="00E125BC" w:rsidP="00E125BC">
      <w:pPr>
        <w:numPr>
          <w:ilvl w:val="1"/>
          <w:numId w:val="19"/>
        </w:numPr>
      </w:pPr>
      <w:r w:rsidRPr="00E125BC">
        <w:t>Input: (5, 5, 4)</w:t>
      </w:r>
    </w:p>
    <w:p w14:paraId="633DC382" w14:textId="77777777" w:rsidR="00E125BC" w:rsidRPr="00E125BC" w:rsidRDefault="00E125BC" w:rsidP="00E125BC">
      <w:pPr>
        <w:numPr>
          <w:ilvl w:val="1"/>
          <w:numId w:val="19"/>
        </w:numPr>
      </w:pPr>
      <w:r w:rsidRPr="00E125BC">
        <w:t>Expected output: 5</w:t>
      </w:r>
    </w:p>
    <w:p w14:paraId="53823714" w14:textId="77777777" w:rsidR="00E125BC" w:rsidRPr="00E125BC" w:rsidRDefault="00E125BC" w:rsidP="00E125BC">
      <w:pPr>
        <w:numPr>
          <w:ilvl w:val="1"/>
          <w:numId w:val="19"/>
        </w:numPr>
      </w:pPr>
      <w:r w:rsidRPr="00E125BC">
        <w:t>Actual code output: 0 (error, because conditions use strict &gt; only).</w:t>
      </w:r>
    </w:p>
    <w:p w14:paraId="4587E6D6" w14:textId="77777777" w:rsidR="00E125BC" w:rsidRPr="00E125BC" w:rsidRDefault="00E125BC" w:rsidP="00E125BC">
      <w:pPr>
        <w:numPr>
          <w:ilvl w:val="0"/>
          <w:numId w:val="19"/>
        </w:numPr>
      </w:pPr>
      <w:r w:rsidRPr="00E125BC">
        <w:t>All numbers equal</w:t>
      </w:r>
    </w:p>
    <w:p w14:paraId="09AF8127" w14:textId="77777777" w:rsidR="00E125BC" w:rsidRPr="00E125BC" w:rsidRDefault="00E125BC" w:rsidP="00E125BC">
      <w:pPr>
        <w:numPr>
          <w:ilvl w:val="1"/>
          <w:numId w:val="19"/>
        </w:numPr>
      </w:pPr>
      <w:r w:rsidRPr="00E125BC">
        <w:t>Input: (5, 5, 5)</w:t>
      </w:r>
    </w:p>
    <w:p w14:paraId="2CFA6DBE" w14:textId="77777777" w:rsidR="00E125BC" w:rsidRPr="00E125BC" w:rsidRDefault="00E125BC" w:rsidP="00E125BC">
      <w:pPr>
        <w:numPr>
          <w:ilvl w:val="1"/>
          <w:numId w:val="19"/>
        </w:numPr>
      </w:pPr>
      <w:r w:rsidRPr="00E125BC">
        <w:t>Expected output: 5</w:t>
      </w:r>
    </w:p>
    <w:p w14:paraId="1E50CAD2" w14:textId="77777777" w:rsidR="00E125BC" w:rsidRPr="00E125BC" w:rsidRDefault="00E125BC" w:rsidP="00E125BC">
      <w:pPr>
        <w:numPr>
          <w:ilvl w:val="1"/>
          <w:numId w:val="19"/>
        </w:numPr>
      </w:pPr>
      <w:r w:rsidRPr="00E125BC">
        <w:t>Actual code output: 0 (error, same reason as above).</w:t>
      </w:r>
    </w:p>
    <w:p w14:paraId="1C81A7FE" w14:textId="77777777" w:rsidR="00E125BC" w:rsidRPr="00E125BC" w:rsidRDefault="00E125BC" w:rsidP="00E125BC">
      <w:pPr>
        <w:numPr>
          <w:ilvl w:val="0"/>
          <w:numId w:val="19"/>
        </w:numPr>
      </w:pPr>
      <w:r w:rsidRPr="00E125BC">
        <w:t>All negative numbers</w:t>
      </w:r>
    </w:p>
    <w:p w14:paraId="35167C9D" w14:textId="77777777" w:rsidR="00E125BC" w:rsidRPr="00E125BC" w:rsidRDefault="00E125BC" w:rsidP="00E125BC">
      <w:pPr>
        <w:numPr>
          <w:ilvl w:val="1"/>
          <w:numId w:val="19"/>
        </w:numPr>
      </w:pPr>
      <w:r w:rsidRPr="00E125BC">
        <w:t>Input: (-1, -2, -3)</w:t>
      </w:r>
    </w:p>
    <w:p w14:paraId="3AB7557F" w14:textId="77777777" w:rsidR="00E125BC" w:rsidRPr="00E125BC" w:rsidRDefault="00E125BC" w:rsidP="00E125BC">
      <w:pPr>
        <w:numPr>
          <w:ilvl w:val="1"/>
          <w:numId w:val="19"/>
        </w:numPr>
      </w:pPr>
      <w:r w:rsidRPr="00E125BC">
        <w:t>Expected output: -1</w:t>
      </w:r>
    </w:p>
    <w:p w14:paraId="1B7FFAF3" w14:textId="105FD4A6" w:rsidR="00E125BC" w:rsidRPr="00E125BC" w:rsidRDefault="00E125BC" w:rsidP="00E125BC">
      <w:pPr>
        <w:numPr>
          <w:ilvl w:val="1"/>
          <w:numId w:val="19"/>
        </w:numPr>
      </w:pPr>
      <w:r w:rsidRPr="00E125BC">
        <w:t>Actual code output: 0 (error, because max is initialized to 0).</w:t>
      </w:r>
    </w:p>
    <w:p w14:paraId="29E7DA05" w14:textId="77777777" w:rsidR="00C01E71" w:rsidRDefault="00000000">
      <w:pPr>
        <w:pStyle w:val="Heading1"/>
      </w:pPr>
      <w:r>
        <w:t>III. Practice 1</w:t>
      </w:r>
    </w:p>
    <w:p w14:paraId="3EA3BDAF" w14:textId="10319E44" w:rsidR="00C01E71" w:rsidRPr="00E125BC" w:rsidRDefault="00000000">
      <w:pPr>
        <w:rPr>
          <w:b/>
          <w:bCs/>
          <w:lang w:val="vi-VN"/>
        </w:rPr>
      </w:pPr>
      <w:r w:rsidRPr="00E125BC">
        <w:rPr>
          <w:b/>
          <w:bCs/>
        </w:rPr>
        <w:t>Problem: Solve the biquadratic equation ax⁴ + bx² + c = 0.</w:t>
      </w:r>
    </w:p>
    <w:p w14:paraId="2AB0A5D3" w14:textId="77777777" w:rsidR="00C01E71" w:rsidRDefault="00000000">
      <w:r>
        <w:t>Input: a, b, c (real numbers).</w:t>
      </w:r>
      <w:r>
        <w:br/>
        <w:t>Output: Real solutions of the equation (0, 2, or 4 roots).</w:t>
      </w:r>
    </w:p>
    <w:p w14:paraId="55D65722" w14:textId="77777777" w:rsidR="00C01E71" w:rsidRDefault="00000000">
      <w:r>
        <w:t>Test-cases:</w:t>
      </w:r>
    </w:p>
    <w:p w14:paraId="1AD99822" w14:textId="77777777" w:rsidR="00C01E71" w:rsidRDefault="00000000">
      <w:r>
        <w:t xml:space="preserve">   1. a=0, b=0, c=0 → infinite solutions.</w:t>
      </w:r>
    </w:p>
    <w:p w14:paraId="28AE0F98" w14:textId="77777777" w:rsidR="00C01E71" w:rsidRDefault="00000000">
      <w:r>
        <w:t xml:space="preserve">   2. a=0, b=0, c≠0 → no solution.</w:t>
      </w:r>
    </w:p>
    <w:p w14:paraId="3898F962" w14:textId="77777777" w:rsidR="00C01E71" w:rsidRDefault="00000000">
      <w:r>
        <w:t xml:space="preserve">   3. a=0, b≠0, c≠0 with b and c having the same sign → no solution.</w:t>
      </w:r>
    </w:p>
    <w:p w14:paraId="5FA40329" w14:textId="77777777" w:rsidR="00C01E71" w:rsidRDefault="00000000">
      <w:r>
        <w:lastRenderedPageBreak/>
        <w:t xml:space="preserve">   4. a=0, b≠0, c≠0 with b and c having opposite signs → 2 solutions.</w:t>
      </w:r>
    </w:p>
    <w:p w14:paraId="321A1E94" w14:textId="77777777" w:rsidR="00C01E71" w:rsidRDefault="00000000">
      <w:r>
        <w:t xml:space="preserve">   5. a≠0, Δ &lt; 0 → no solution.</w:t>
      </w:r>
    </w:p>
    <w:p w14:paraId="2F13CFB6" w14:textId="77777777" w:rsidR="00C01E71" w:rsidRDefault="00000000">
      <w:r>
        <w:t xml:space="preserve">   6. a≠0, Δ = 0, solution y&lt;0 → no solution.</w:t>
      </w:r>
    </w:p>
    <w:p w14:paraId="26143895" w14:textId="77777777" w:rsidR="00C01E71" w:rsidRDefault="00000000">
      <w:r>
        <w:t xml:space="preserve">   7. a≠0, Δ = 0, solution y≥0 → 2 solutions.</w:t>
      </w:r>
    </w:p>
    <w:p w14:paraId="70CB8032" w14:textId="77777777" w:rsidR="00C01E71" w:rsidRDefault="00000000">
      <w:r>
        <w:t xml:space="preserve">   8. a≠0, Δ &gt; 0, both y1,y2 ≥ 0 → 4 solutions.</w:t>
      </w:r>
    </w:p>
    <w:p w14:paraId="4A01F6B9" w14:textId="77777777" w:rsidR="00C01E71" w:rsidRDefault="00000000">
      <w:r>
        <w:t xml:space="preserve">   9. a≠0, Δ &gt; 0, only one y ≥ 0 → 2 solutions.</w:t>
      </w:r>
    </w:p>
    <w:p w14:paraId="4862FB16" w14:textId="56D73F50" w:rsidR="00C01E71" w:rsidRDefault="00C01E71"/>
    <w:sectPr w:rsidR="00C01E7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3B1853"/>
    <w:multiLevelType w:val="multilevel"/>
    <w:tmpl w:val="9F088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6D5691"/>
    <w:multiLevelType w:val="multilevel"/>
    <w:tmpl w:val="99142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4D1A65"/>
    <w:multiLevelType w:val="multilevel"/>
    <w:tmpl w:val="A43A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A91877"/>
    <w:multiLevelType w:val="hybridMultilevel"/>
    <w:tmpl w:val="714AAD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523FB3"/>
    <w:multiLevelType w:val="multilevel"/>
    <w:tmpl w:val="01AC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C137F5"/>
    <w:multiLevelType w:val="multilevel"/>
    <w:tmpl w:val="DD186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D512B1"/>
    <w:multiLevelType w:val="multilevel"/>
    <w:tmpl w:val="64127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0A7AD8"/>
    <w:multiLevelType w:val="multilevel"/>
    <w:tmpl w:val="F608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602B9C"/>
    <w:multiLevelType w:val="hybridMultilevel"/>
    <w:tmpl w:val="5BF40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CC7647"/>
    <w:multiLevelType w:val="multilevel"/>
    <w:tmpl w:val="BC62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4433A8"/>
    <w:multiLevelType w:val="multilevel"/>
    <w:tmpl w:val="0266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5197170">
    <w:abstractNumId w:val="8"/>
  </w:num>
  <w:num w:numId="2" w16cid:durableId="1578975276">
    <w:abstractNumId w:val="6"/>
  </w:num>
  <w:num w:numId="3" w16cid:durableId="2058508931">
    <w:abstractNumId w:val="5"/>
  </w:num>
  <w:num w:numId="4" w16cid:durableId="1167019163">
    <w:abstractNumId w:val="4"/>
  </w:num>
  <w:num w:numId="5" w16cid:durableId="940533966">
    <w:abstractNumId w:val="7"/>
  </w:num>
  <w:num w:numId="6" w16cid:durableId="726731224">
    <w:abstractNumId w:val="3"/>
  </w:num>
  <w:num w:numId="7" w16cid:durableId="965813475">
    <w:abstractNumId w:val="2"/>
  </w:num>
  <w:num w:numId="8" w16cid:durableId="1025134814">
    <w:abstractNumId w:val="1"/>
  </w:num>
  <w:num w:numId="9" w16cid:durableId="1377240223">
    <w:abstractNumId w:val="0"/>
  </w:num>
  <w:num w:numId="10" w16cid:durableId="1610819734">
    <w:abstractNumId w:val="19"/>
  </w:num>
  <w:num w:numId="11" w16cid:durableId="1549487361">
    <w:abstractNumId w:val="17"/>
  </w:num>
  <w:num w:numId="12" w16cid:durableId="978417579">
    <w:abstractNumId w:val="12"/>
  </w:num>
  <w:num w:numId="13" w16cid:durableId="526986664">
    <w:abstractNumId w:val="11"/>
  </w:num>
  <w:num w:numId="14" w16cid:durableId="12608910">
    <w:abstractNumId w:val="18"/>
  </w:num>
  <w:num w:numId="15" w16cid:durableId="280309513">
    <w:abstractNumId w:val="14"/>
  </w:num>
  <w:num w:numId="16" w16cid:durableId="820074917">
    <w:abstractNumId w:val="13"/>
  </w:num>
  <w:num w:numId="17" w16cid:durableId="727649281">
    <w:abstractNumId w:val="15"/>
  </w:num>
  <w:num w:numId="18" w16cid:durableId="901020733">
    <w:abstractNumId w:val="9"/>
  </w:num>
  <w:num w:numId="19" w16cid:durableId="2052224483">
    <w:abstractNumId w:val="10"/>
  </w:num>
  <w:num w:numId="20" w16cid:durableId="109905950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1B73"/>
    <w:rsid w:val="0029639D"/>
    <w:rsid w:val="00322860"/>
    <w:rsid w:val="00326F90"/>
    <w:rsid w:val="00AA1D8D"/>
    <w:rsid w:val="00B47730"/>
    <w:rsid w:val="00C01E71"/>
    <w:rsid w:val="00CB0664"/>
    <w:rsid w:val="00E125BC"/>
    <w:rsid w:val="00E445B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C7A8F1"/>
  <w14:defaultImageDpi w14:val="300"/>
  <w15:docId w15:val="{67FD2BCC-A858-4F5E-9DD3-2F563E802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1D1B7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Đức Nguyễn Việt</cp:lastModifiedBy>
  <cp:revision>2</cp:revision>
  <dcterms:created xsi:type="dcterms:W3CDTF">2013-12-23T23:15:00Z</dcterms:created>
  <dcterms:modified xsi:type="dcterms:W3CDTF">2025-09-10T05:59:00Z</dcterms:modified>
  <cp:category/>
</cp:coreProperties>
</file>